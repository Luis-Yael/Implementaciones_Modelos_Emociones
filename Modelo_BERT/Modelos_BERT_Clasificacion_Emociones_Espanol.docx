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E5C5A" w14:textId="77777777" w:rsidR="00030D4B" w:rsidRPr="00400F96" w:rsidRDefault="00000000" w:rsidP="00400F96">
      <w:pPr>
        <w:jc w:val="center"/>
        <w:rPr>
          <w:rFonts w:ascii="Arial" w:hAnsi="Arial" w:cs="Arial"/>
          <w:b/>
          <w:bCs/>
          <w:lang w:val="es-MX"/>
        </w:rPr>
      </w:pPr>
      <w:r w:rsidRPr="00400F96">
        <w:rPr>
          <w:rFonts w:ascii="Arial" w:hAnsi="Arial" w:cs="Arial"/>
          <w:b/>
          <w:bCs/>
          <w:lang w:val="es-MX"/>
        </w:rPr>
        <w:t>Modelos BERT para Clasificación de Emociones en Español</w:t>
      </w:r>
    </w:p>
    <w:p w14:paraId="6B49A2D6" w14:textId="77777777" w:rsidR="00030D4B" w:rsidRPr="00400F96" w:rsidRDefault="00000000" w:rsidP="00400F96">
      <w:pPr>
        <w:jc w:val="both"/>
        <w:rPr>
          <w:rFonts w:ascii="Arial" w:hAnsi="Arial" w:cs="Arial"/>
          <w:lang w:val="es-MX"/>
        </w:rPr>
      </w:pPr>
      <w:r w:rsidRPr="00400F96">
        <w:rPr>
          <w:rFonts w:ascii="Arial" w:hAnsi="Arial" w:cs="Arial"/>
          <w:lang w:val="es-MX"/>
        </w:rPr>
        <w:t>BERT (Bidirectional Encoder Representations from Transformers) es un modelo de lenguaje basado en la arquitectura Transformer, preentrenado con tareas como Masked Language Modeling y Next Sentence Prediction. BERT permite representar contextos bidireccionales en el texto, lo cual lo hace eficaz para tareas de clasificación de emociones.</w:t>
      </w:r>
    </w:p>
    <w:p w14:paraId="02F8EA26" w14:textId="77777777" w:rsidR="00030D4B" w:rsidRPr="00400F96" w:rsidRDefault="00000000" w:rsidP="00400F96">
      <w:pPr>
        <w:jc w:val="both"/>
        <w:rPr>
          <w:rFonts w:ascii="Arial" w:hAnsi="Arial" w:cs="Arial"/>
          <w:b/>
          <w:bCs/>
          <w:lang w:val="es-MX"/>
        </w:rPr>
      </w:pPr>
      <w:r w:rsidRPr="00400F96">
        <w:rPr>
          <w:rFonts w:ascii="Arial" w:hAnsi="Arial" w:cs="Arial"/>
          <w:b/>
          <w:bCs/>
          <w:lang w:val="es-MX"/>
        </w:rPr>
        <w:t>Modelos BERT relevantes para el idioma español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7"/>
        <w:gridCol w:w="907"/>
        <w:gridCol w:w="1294"/>
        <w:gridCol w:w="817"/>
        <w:gridCol w:w="1097"/>
        <w:gridCol w:w="1287"/>
        <w:gridCol w:w="1647"/>
      </w:tblGrid>
      <w:tr w:rsidR="00400F96" w:rsidRPr="00400F96" w14:paraId="7DC9B5AB" w14:textId="77777777" w:rsidTr="00400F96">
        <w:tc>
          <w:tcPr>
            <w:tcW w:w="1807" w:type="dxa"/>
            <w:vAlign w:val="center"/>
          </w:tcPr>
          <w:p w14:paraId="223B77C4" w14:textId="77777777" w:rsidR="00030D4B" w:rsidRPr="00400F96" w:rsidRDefault="00000000" w:rsidP="00400F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b/>
                <w:bCs/>
                <w:sz w:val="18"/>
                <w:szCs w:val="18"/>
              </w:rPr>
              <w:t>Modelo</w:t>
            </w:r>
            <w:proofErr w:type="spellEnd"/>
          </w:p>
        </w:tc>
        <w:tc>
          <w:tcPr>
            <w:tcW w:w="899" w:type="dxa"/>
            <w:vAlign w:val="center"/>
          </w:tcPr>
          <w:p w14:paraId="5E6E6A61" w14:textId="77777777" w:rsidR="00030D4B" w:rsidRPr="00400F96" w:rsidRDefault="00000000" w:rsidP="00400F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b/>
                <w:bCs/>
                <w:sz w:val="18"/>
                <w:szCs w:val="18"/>
              </w:rPr>
              <w:t>Tamaño</w:t>
            </w:r>
            <w:proofErr w:type="spellEnd"/>
          </w:p>
        </w:tc>
        <w:tc>
          <w:tcPr>
            <w:tcW w:w="1302" w:type="dxa"/>
            <w:vAlign w:val="center"/>
          </w:tcPr>
          <w:p w14:paraId="4CF3E35A" w14:textId="77777777" w:rsidR="00030D4B" w:rsidRPr="00400F96" w:rsidRDefault="00000000" w:rsidP="00400F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b/>
                <w:bCs/>
                <w:sz w:val="18"/>
                <w:szCs w:val="18"/>
              </w:rPr>
              <w:t>Entrenado</w:t>
            </w:r>
            <w:proofErr w:type="spellEnd"/>
            <w:r w:rsidRPr="00400F9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00F96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817" w:type="dxa"/>
            <w:vAlign w:val="center"/>
          </w:tcPr>
          <w:p w14:paraId="4365E4E9" w14:textId="77777777" w:rsidR="00030D4B" w:rsidRPr="00400F96" w:rsidRDefault="00000000" w:rsidP="00400F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00F96">
              <w:rPr>
                <w:rFonts w:ascii="Arial" w:hAnsi="Arial" w:cs="Arial"/>
                <w:b/>
                <w:bCs/>
                <w:sz w:val="18"/>
                <w:szCs w:val="18"/>
              </w:rPr>
              <w:t>Casing</w:t>
            </w:r>
          </w:p>
        </w:tc>
        <w:tc>
          <w:tcPr>
            <w:tcW w:w="0" w:type="auto"/>
            <w:vAlign w:val="center"/>
          </w:tcPr>
          <w:p w14:paraId="370BAA18" w14:textId="77777777" w:rsidR="00030D4B" w:rsidRPr="00400F96" w:rsidRDefault="00000000" w:rsidP="00400F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00F96">
              <w:rPr>
                <w:rFonts w:ascii="Arial" w:hAnsi="Arial" w:cs="Arial"/>
                <w:b/>
                <w:bCs/>
                <w:sz w:val="18"/>
                <w:szCs w:val="18"/>
              </w:rPr>
              <w:t>Tokenizer</w:t>
            </w:r>
          </w:p>
        </w:tc>
        <w:tc>
          <w:tcPr>
            <w:tcW w:w="0" w:type="auto"/>
            <w:vAlign w:val="center"/>
          </w:tcPr>
          <w:p w14:paraId="55892053" w14:textId="77777777" w:rsidR="00030D4B" w:rsidRPr="00400F96" w:rsidRDefault="00000000" w:rsidP="00400F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b/>
                <w:bCs/>
                <w:sz w:val="18"/>
                <w:szCs w:val="18"/>
              </w:rPr>
              <w:t>Arquitectura</w:t>
            </w:r>
            <w:proofErr w:type="spellEnd"/>
          </w:p>
        </w:tc>
        <w:tc>
          <w:tcPr>
            <w:tcW w:w="0" w:type="auto"/>
            <w:vAlign w:val="center"/>
          </w:tcPr>
          <w:p w14:paraId="08AA068B" w14:textId="77777777" w:rsidR="00030D4B" w:rsidRPr="00400F96" w:rsidRDefault="00000000" w:rsidP="00400F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  <w:proofErr w:type="spellEnd"/>
          </w:p>
        </w:tc>
      </w:tr>
      <w:tr w:rsidR="00400F96" w:rsidRPr="00804F73" w14:paraId="362070ED" w14:textId="77777777" w:rsidTr="00400F96">
        <w:tc>
          <w:tcPr>
            <w:tcW w:w="1807" w:type="dxa"/>
            <w:vAlign w:val="center"/>
          </w:tcPr>
          <w:p w14:paraId="3E4B63A6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bert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-base-multilingual-cased</w:t>
            </w:r>
          </w:p>
        </w:tc>
        <w:tc>
          <w:tcPr>
            <w:tcW w:w="899" w:type="dxa"/>
            <w:vAlign w:val="center"/>
          </w:tcPr>
          <w:p w14:paraId="6D3A9AD0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110M</w:t>
            </w:r>
          </w:p>
        </w:tc>
        <w:tc>
          <w:tcPr>
            <w:tcW w:w="1302" w:type="dxa"/>
            <w:vAlign w:val="center"/>
          </w:tcPr>
          <w:p w14:paraId="7C5210A6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 xml:space="preserve">104 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idiomas</w:t>
            </w:r>
            <w:proofErr w:type="spellEnd"/>
          </w:p>
        </w:tc>
        <w:tc>
          <w:tcPr>
            <w:tcW w:w="817" w:type="dxa"/>
            <w:vAlign w:val="center"/>
          </w:tcPr>
          <w:p w14:paraId="7355B081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0" w:type="auto"/>
            <w:vAlign w:val="center"/>
          </w:tcPr>
          <w:p w14:paraId="39613CF9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WordPiece</w:t>
            </w:r>
            <w:proofErr w:type="spellEnd"/>
          </w:p>
        </w:tc>
        <w:tc>
          <w:tcPr>
            <w:tcW w:w="0" w:type="auto"/>
            <w:vAlign w:val="center"/>
          </w:tcPr>
          <w:p w14:paraId="626CFCE3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BERT-base</w:t>
            </w:r>
          </w:p>
        </w:tc>
        <w:tc>
          <w:tcPr>
            <w:tcW w:w="0" w:type="auto"/>
            <w:vAlign w:val="center"/>
          </w:tcPr>
          <w:p w14:paraId="0A2E87E7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00F96">
              <w:rPr>
                <w:rFonts w:ascii="Arial" w:hAnsi="Arial" w:cs="Arial"/>
                <w:sz w:val="18"/>
                <w:szCs w:val="18"/>
                <w:lang w:val="es-MX"/>
              </w:rPr>
              <w:t>Multilingüe, buena cobertura, menor precisión que modelos específicos.</w:t>
            </w:r>
          </w:p>
        </w:tc>
      </w:tr>
      <w:tr w:rsidR="00400F96" w:rsidRPr="00804F73" w14:paraId="33E50C8D" w14:textId="77777777" w:rsidTr="00400F96">
        <w:tc>
          <w:tcPr>
            <w:tcW w:w="1807" w:type="dxa"/>
            <w:vAlign w:val="center"/>
          </w:tcPr>
          <w:p w14:paraId="1598FCEE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dccuchile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bert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-base-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spanish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wwm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-cased</w:t>
            </w:r>
          </w:p>
        </w:tc>
        <w:tc>
          <w:tcPr>
            <w:tcW w:w="899" w:type="dxa"/>
            <w:vAlign w:val="center"/>
          </w:tcPr>
          <w:p w14:paraId="292BFF38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110M</w:t>
            </w:r>
          </w:p>
        </w:tc>
        <w:tc>
          <w:tcPr>
            <w:tcW w:w="1302" w:type="dxa"/>
            <w:vAlign w:val="center"/>
          </w:tcPr>
          <w:p w14:paraId="17EAC922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Wikipedia, OPUS, Oscar (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español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17" w:type="dxa"/>
            <w:vAlign w:val="center"/>
          </w:tcPr>
          <w:p w14:paraId="2532E343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0" w:type="auto"/>
            <w:vAlign w:val="center"/>
          </w:tcPr>
          <w:p w14:paraId="2C4546E0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WordPiece</w:t>
            </w:r>
            <w:proofErr w:type="spellEnd"/>
          </w:p>
        </w:tc>
        <w:tc>
          <w:tcPr>
            <w:tcW w:w="0" w:type="auto"/>
            <w:vAlign w:val="center"/>
          </w:tcPr>
          <w:p w14:paraId="78BCC86D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BERT-base + WWM</w:t>
            </w:r>
          </w:p>
        </w:tc>
        <w:tc>
          <w:tcPr>
            <w:tcW w:w="0" w:type="auto"/>
            <w:vAlign w:val="center"/>
          </w:tcPr>
          <w:p w14:paraId="7D62019E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00F96">
              <w:rPr>
                <w:rFonts w:ascii="Arial" w:hAnsi="Arial" w:cs="Arial"/>
                <w:sz w:val="18"/>
                <w:szCs w:val="18"/>
                <w:lang w:val="es-MX"/>
              </w:rPr>
              <w:t>Modelo monolingüe, con enmascaramiento de palabra completa.</w:t>
            </w:r>
          </w:p>
        </w:tc>
      </w:tr>
      <w:tr w:rsidR="00400F96" w:rsidRPr="00804F73" w14:paraId="2A825F61" w14:textId="77777777" w:rsidTr="00400F96">
        <w:tc>
          <w:tcPr>
            <w:tcW w:w="1807" w:type="dxa"/>
            <w:vAlign w:val="center"/>
          </w:tcPr>
          <w:p w14:paraId="751F4454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bertin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-project/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bertin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roberta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-base-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spanish</w:t>
            </w:r>
            <w:proofErr w:type="spellEnd"/>
          </w:p>
        </w:tc>
        <w:tc>
          <w:tcPr>
            <w:tcW w:w="899" w:type="dxa"/>
            <w:vAlign w:val="center"/>
          </w:tcPr>
          <w:p w14:paraId="4B8D32D1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~125M</w:t>
            </w:r>
          </w:p>
        </w:tc>
        <w:tc>
          <w:tcPr>
            <w:tcW w:w="1302" w:type="dxa"/>
            <w:vAlign w:val="center"/>
          </w:tcPr>
          <w:p w14:paraId="02E34FC6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Oscar corpus</w:t>
            </w:r>
          </w:p>
        </w:tc>
        <w:tc>
          <w:tcPr>
            <w:tcW w:w="817" w:type="dxa"/>
            <w:vAlign w:val="center"/>
          </w:tcPr>
          <w:p w14:paraId="65781C38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4BDF8083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Byte-level BPE</w:t>
            </w:r>
          </w:p>
        </w:tc>
        <w:tc>
          <w:tcPr>
            <w:tcW w:w="0" w:type="auto"/>
            <w:vAlign w:val="center"/>
          </w:tcPr>
          <w:p w14:paraId="58520F35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RoBERTa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-base</w:t>
            </w:r>
          </w:p>
        </w:tc>
        <w:tc>
          <w:tcPr>
            <w:tcW w:w="0" w:type="auto"/>
            <w:vAlign w:val="center"/>
          </w:tcPr>
          <w:p w14:paraId="5F1E5A7D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00F96">
              <w:rPr>
                <w:rFonts w:ascii="Arial" w:hAnsi="Arial" w:cs="Arial"/>
                <w:sz w:val="18"/>
                <w:szCs w:val="18"/>
                <w:lang w:val="es-MX"/>
              </w:rPr>
              <w:t>Basado en RoBERTa, mejor rendimiento; no tiene NSP.</w:t>
            </w:r>
          </w:p>
        </w:tc>
      </w:tr>
      <w:tr w:rsidR="00400F96" w:rsidRPr="00804F73" w14:paraId="34B4CCD3" w14:textId="77777777" w:rsidTr="00400F96">
        <w:tc>
          <w:tcPr>
            <w:tcW w:w="1807" w:type="dxa"/>
            <w:vAlign w:val="center"/>
          </w:tcPr>
          <w:p w14:paraId="6691CA47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00F96">
              <w:rPr>
                <w:rFonts w:ascii="Arial" w:hAnsi="Arial" w:cs="Arial"/>
                <w:sz w:val="18"/>
                <w:szCs w:val="18"/>
                <w:lang w:val="es-MX"/>
              </w:rPr>
              <w:t>PlanTL-GOB-ES/roberta-base-bne</w:t>
            </w:r>
          </w:p>
        </w:tc>
        <w:tc>
          <w:tcPr>
            <w:tcW w:w="899" w:type="dxa"/>
            <w:vAlign w:val="center"/>
          </w:tcPr>
          <w:p w14:paraId="0209EEEC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~125M</w:t>
            </w:r>
          </w:p>
        </w:tc>
        <w:tc>
          <w:tcPr>
            <w:tcW w:w="1302" w:type="dxa"/>
            <w:vAlign w:val="center"/>
          </w:tcPr>
          <w:p w14:paraId="521F8124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Boletín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Oficial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 xml:space="preserve"> del Estado</w:t>
            </w:r>
          </w:p>
        </w:tc>
        <w:tc>
          <w:tcPr>
            <w:tcW w:w="817" w:type="dxa"/>
            <w:vAlign w:val="center"/>
          </w:tcPr>
          <w:p w14:paraId="1DAA1EC5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226B2A22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Byte-level BPE</w:t>
            </w:r>
          </w:p>
        </w:tc>
        <w:tc>
          <w:tcPr>
            <w:tcW w:w="0" w:type="auto"/>
            <w:vAlign w:val="center"/>
          </w:tcPr>
          <w:p w14:paraId="043C2788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RoBERTa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-base</w:t>
            </w:r>
          </w:p>
        </w:tc>
        <w:tc>
          <w:tcPr>
            <w:tcW w:w="0" w:type="auto"/>
            <w:vAlign w:val="center"/>
          </w:tcPr>
          <w:p w14:paraId="12C54355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00F96">
              <w:rPr>
                <w:rFonts w:ascii="Arial" w:hAnsi="Arial" w:cs="Arial"/>
                <w:sz w:val="18"/>
                <w:szCs w:val="18"/>
                <w:lang w:val="es-MX"/>
              </w:rPr>
              <w:t>Enfocado en lenguaje formal/jurídico.</w:t>
            </w:r>
          </w:p>
        </w:tc>
      </w:tr>
      <w:tr w:rsidR="00400F96" w:rsidRPr="00804F73" w14:paraId="621173E5" w14:textId="77777777" w:rsidTr="00804F73">
        <w:trPr>
          <w:trHeight w:val="467"/>
        </w:trPr>
        <w:tc>
          <w:tcPr>
            <w:tcW w:w="1807" w:type="dxa"/>
            <w:vAlign w:val="center"/>
          </w:tcPr>
          <w:p w14:paraId="1722964B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pysentimiento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bert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-base-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spanish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-uncased</w:t>
            </w:r>
          </w:p>
        </w:tc>
        <w:tc>
          <w:tcPr>
            <w:tcW w:w="899" w:type="dxa"/>
            <w:vAlign w:val="center"/>
          </w:tcPr>
          <w:p w14:paraId="24EC7458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110M</w:t>
            </w:r>
          </w:p>
        </w:tc>
        <w:tc>
          <w:tcPr>
            <w:tcW w:w="1302" w:type="dxa"/>
            <w:vAlign w:val="center"/>
          </w:tcPr>
          <w:p w14:paraId="1E38172F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Español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 xml:space="preserve"> general</w:t>
            </w:r>
          </w:p>
        </w:tc>
        <w:tc>
          <w:tcPr>
            <w:tcW w:w="817" w:type="dxa"/>
            <w:vAlign w:val="center"/>
          </w:tcPr>
          <w:p w14:paraId="68DE16ED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vAlign w:val="center"/>
          </w:tcPr>
          <w:p w14:paraId="2B226C6C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WordPiece</w:t>
            </w:r>
            <w:proofErr w:type="spellEnd"/>
          </w:p>
        </w:tc>
        <w:tc>
          <w:tcPr>
            <w:tcW w:w="0" w:type="auto"/>
            <w:vAlign w:val="center"/>
          </w:tcPr>
          <w:p w14:paraId="62A63B68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BERT-base</w:t>
            </w:r>
          </w:p>
        </w:tc>
        <w:tc>
          <w:tcPr>
            <w:tcW w:w="0" w:type="auto"/>
            <w:vAlign w:val="center"/>
          </w:tcPr>
          <w:p w14:paraId="1E41EC42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00F96">
              <w:rPr>
                <w:rFonts w:ascii="Arial" w:hAnsi="Arial" w:cs="Arial"/>
                <w:sz w:val="18"/>
                <w:szCs w:val="18"/>
                <w:lang w:val="es-MX"/>
              </w:rPr>
              <w:t>Optimizado para análisis de emociones y sentimientos.</w:t>
            </w:r>
          </w:p>
        </w:tc>
      </w:tr>
      <w:tr w:rsidR="00400F96" w:rsidRPr="00804F73" w14:paraId="7DCEE5D6" w14:textId="77777777" w:rsidTr="00400F96">
        <w:tc>
          <w:tcPr>
            <w:tcW w:w="1807" w:type="dxa"/>
            <w:vAlign w:val="center"/>
          </w:tcPr>
          <w:p w14:paraId="529802D0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BETO</w:t>
            </w:r>
          </w:p>
        </w:tc>
        <w:tc>
          <w:tcPr>
            <w:tcW w:w="899" w:type="dxa"/>
            <w:vAlign w:val="center"/>
          </w:tcPr>
          <w:p w14:paraId="2CB0D19C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110M</w:t>
            </w:r>
          </w:p>
        </w:tc>
        <w:tc>
          <w:tcPr>
            <w:tcW w:w="1302" w:type="dxa"/>
            <w:vAlign w:val="center"/>
          </w:tcPr>
          <w:p w14:paraId="166624AB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 xml:space="preserve">Wikipedia 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en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español</w:t>
            </w:r>
            <w:proofErr w:type="spellEnd"/>
          </w:p>
        </w:tc>
        <w:tc>
          <w:tcPr>
            <w:tcW w:w="817" w:type="dxa"/>
            <w:vAlign w:val="center"/>
          </w:tcPr>
          <w:p w14:paraId="6799632D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0" w:type="auto"/>
            <w:vAlign w:val="center"/>
          </w:tcPr>
          <w:p w14:paraId="027E91E3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WordPiece</w:t>
            </w:r>
            <w:proofErr w:type="spellEnd"/>
          </w:p>
        </w:tc>
        <w:tc>
          <w:tcPr>
            <w:tcW w:w="0" w:type="auto"/>
            <w:vAlign w:val="center"/>
          </w:tcPr>
          <w:p w14:paraId="4CAF7174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BERT-base</w:t>
            </w:r>
          </w:p>
        </w:tc>
        <w:tc>
          <w:tcPr>
            <w:tcW w:w="0" w:type="auto"/>
            <w:vAlign w:val="center"/>
          </w:tcPr>
          <w:p w14:paraId="01A04DA2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00F96">
              <w:rPr>
                <w:rFonts w:ascii="Arial" w:hAnsi="Arial" w:cs="Arial"/>
                <w:sz w:val="18"/>
                <w:szCs w:val="18"/>
                <w:lang w:val="es-MX"/>
              </w:rPr>
              <w:t>Versión clásica, disponible en cased y uncased.</w:t>
            </w:r>
          </w:p>
        </w:tc>
      </w:tr>
      <w:tr w:rsidR="00400F96" w:rsidRPr="00804F73" w14:paraId="57DEB06E" w14:textId="77777777" w:rsidTr="00400F96">
        <w:tc>
          <w:tcPr>
            <w:tcW w:w="1807" w:type="dxa"/>
            <w:vAlign w:val="center"/>
          </w:tcPr>
          <w:p w14:paraId="05544679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finiteautomata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beto</w:t>
            </w:r>
            <w:proofErr w:type="spellEnd"/>
            <w:r w:rsidRPr="00400F96">
              <w:rPr>
                <w:rFonts w:ascii="Arial" w:hAnsi="Arial" w:cs="Arial"/>
                <w:sz w:val="18"/>
                <w:szCs w:val="18"/>
              </w:rPr>
              <w:t>-sentiment-analysis</w:t>
            </w:r>
          </w:p>
        </w:tc>
        <w:tc>
          <w:tcPr>
            <w:tcW w:w="899" w:type="dxa"/>
            <w:vAlign w:val="center"/>
          </w:tcPr>
          <w:p w14:paraId="0D20350D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110M</w:t>
            </w:r>
          </w:p>
        </w:tc>
        <w:tc>
          <w:tcPr>
            <w:tcW w:w="1302" w:type="dxa"/>
            <w:vAlign w:val="center"/>
          </w:tcPr>
          <w:p w14:paraId="279FE3D4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BETO fine-tuned</w:t>
            </w:r>
          </w:p>
        </w:tc>
        <w:tc>
          <w:tcPr>
            <w:tcW w:w="817" w:type="dxa"/>
            <w:vAlign w:val="center"/>
          </w:tcPr>
          <w:p w14:paraId="3BF40705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Sí</w:t>
            </w:r>
            <w:proofErr w:type="spellEnd"/>
          </w:p>
        </w:tc>
        <w:tc>
          <w:tcPr>
            <w:tcW w:w="0" w:type="auto"/>
            <w:vAlign w:val="center"/>
          </w:tcPr>
          <w:p w14:paraId="1BBE1DD7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00F96">
              <w:rPr>
                <w:rFonts w:ascii="Arial" w:hAnsi="Arial" w:cs="Arial"/>
                <w:sz w:val="18"/>
                <w:szCs w:val="18"/>
              </w:rPr>
              <w:t>WordPiece</w:t>
            </w:r>
            <w:proofErr w:type="spellEnd"/>
          </w:p>
        </w:tc>
        <w:tc>
          <w:tcPr>
            <w:tcW w:w="0" w:type="auto"/>
            <w:vAlign w:val="center"/>
          </w:tcPr>
          <w:p w14:paraId="678B7E78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</w:rPr>
            </w:pPr>
            <w:r w:rsidRPr="00400F96">
              <w:rPr>
                <w:rFonts w:ascii="Arial" w:hAnsi="Arial" w:cs="Arial"/>
                <w:sz w:val="18"/>
                <w:szCs w:val="18"/>
              </w:rPr>
              <w:t>BERT-base</w:t>
            </w:r>
          </w:p>
        </w:tc>
        <w:tc>
          <w:tcPr>
            <w:tcW w:w="0" w:type="auto"/>
            <w:vAlign w:val="center"/>
          </w:tcPr>
          <w:p w14:paraId="6D7FB8BA" w14:textId="77777777" w:rsidR="00030D4B" w:rsidRPr="00400F96" w:rsidRDefault="00000000" w:rsidP="00400F9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400F96">
              <w:rPr>
                <w:rFonts w:ascii="Arial" w:hAnsi="Arial" w:cs="Arial"/>
                <w:sz w:val="18"/>
                <w:szCs w:val="18"/>
                <w:lang w:val="es-MX"/>
              </w:rPr>
              <w:t>Fine-tuned para emociones y sentimientos.</w:t>
            </w:r>
          </w:p>
        </w:tc>
      </w:tr>
    </w:tbl>
    <w:p w14:paraId="494C880A" w14:textId="77777777" w:rsidR="00400F96" w:rsidRPr="00804F73" w:rsidRDefault="00400F96" w:rsidP="00400F96">
      <w:pPr>
        <w:spacing w:after="0"/>
        <w:rPr>
          <w:rFonts w:ascii="Arial" w:hAnsi="Arial" w:cs="Arial"/>
          <w:b/>
          <w:bCs/>
          <w:lang w:val="es-MX"/>
        </w:rPr>
      </w:pPr>
    </w:p>
    <w:p w14:paraId="1523455A" w14:textId="371C0730" w:rsidR="00030D4B" w:rsidRPr="00400F96" w:rsidRDefault="00000000" w:rsidP="00400F96">
      <w:pPr>
        <w:rPr>
          <w:rFonts w:ascii="Arial" w:hAnsi="Arial" w:cs="Arial"/>
          <w:b/>
          <w:bCs/>
        </w:rPr>
      </w:pPr>
      <w:r w:rsidRPr="00400F96">
        <w:rPr>
          <w:rFonts w:ascii="Arial" w:hAnsi="Arial" w:cs="Arial"/>
          <w:b/>
          <w:bCs/>
        </w:rPr>
        <w:t xml:space="preserve">Comparativa entre </w:t>
      </w:r>
      <w:proofErr w:type="spellStart"/>
      <w:r w:rsidRPr="00400F96">
        <w:rPr>
          <w:rFonts w:ascii="Arial" w:hAnsi="Arial" w:cs="Arial"/>
          <w:b/>
          <w:bCs/>
        </w:rPr>
        <w:t>modelos</w:t>
      </w:r>
      <w:proofErr w:type="spellEnd"/>
      <w:r w:rsidRPr="00400F96">
        <w:rPr>
          <w:rFonts w:ascii="Arial" w:hAnsi="Arial" w:cs="Arial"/>
          <w:b/>
          <w:bCs/>
        </w:rPr>
        <w:t xml:space="preserve"> </w:t>
      </w:r>
      <w:proofErr w:type="spellStart"/>
      <w:r w:rsidRPr="00400F96">
        <w:rPr>
          <w:rFonts w:ascii="Arial" w:hAnsi="Arial" w:cs="Arial"/>
          <w:b/>
          <w:bCs/>
        </w:rPr>
        <w:t>destacados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93"/>
        <w:gridCol w:w="2032"/>
        <w:gridCol w:w="2235"/>
        <w:gridCol w:w="2896"/>
      </w:tblGrid>
      <w:tr w:rsidR="00C2649C" w:rsidRPr="00400F96" w14:paraId="01363F91" w14:textId="77777777" w:rsidTr="00400F96">
        <w:tc>
          <w:tcPr>
            <w:tcW w:w="956" w:type="pct"/>
            <w:vAlign w:val="center"/>
          </w:tcPr>
          <w:p w14:paraId="05285BED" w14:textId="77777777" w:rsidR="00C2649C" w:rsidRPr="00400F96" w:rsidRDefault="00C2649C" w:rsidP="00400F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Criterio</w:t>
            </w:r>
            <w:proofErr w:type="spellEnd"/>
          </w:p>
        </w:tc>
        <w:tc>
          <w:tcPr>
            <w:tcW w:w="1147" w:type="pct"/>
            <w:vAlign w:val="center"/>
          </w:tcPr>
          <w:p w14:paraId="785B387C" w14:textId="77777777" w:rsidR="00C2649C" w:rsidRPr="00400F96" w:rsidRDefault="00C2649C" w:rsidP="00400F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bert</w:t>
            </w:r>
            <w:proofErr w:type="spellEnd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-base-multilingual-cased</w:t>
            </w:r>
          </w:p>
        </w:tc>
        <w:tc>
          <w:tcPr>
            <w:tcW w:w="1262" w:type="pct"/>
            <w:vAlign w:val="center"/>
          </w:tcPr>
          <w:p w14:paraId="5E92DF63" w14:textId="77777777" w:rsidR="00C2649C" w:rsidRPr="00400F96" w:rsidRDefault="00C2649C" w:rsidP="00400F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dccuchile</w:t>
            </w:r>
            <w:proofErr w:type="spellEnd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bert</w:t>
            </w:r>
            <w:proofErr w:type="spellEnd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-base-</w:t>
            </w:r>
            <w:proofErr w:type="spellStart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spanish</w:t>
            </w:r>
            <w:proofErr w:type="spellEnd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proofErr w:type="spellStart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wwm</w:t>
            </w:r>
            <w:proofErr w:type="spellEnd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-cased</w:t>
            </w:r>
          </w:p>
        </w:tc>
        <w:tc>
          <w:tcPr>
            <w:tcW w:w="1635" w:type="pct"/>
            <w:vAlign w:val="center"/>
          </w:tcPr>
          <w:p w14:paraId="4390B9D9" w14:textId="77777777" w:rsidR="00C2649C" w:rsidRPr="00400F96" w:rsidRDefault="00C2649C" w:rsidP="00400F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pysentimiento</w:t>
            </w:r>
            <w:proofErr w:type="spellEnd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bert</w:t>
            </w:r>
            <w:proofErr w:type="spellEnd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-base-</w:t>
            </w:r>
            <w:proofErr w:type="spellStart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spanish</w:t>
            </w:r>
            <w:proofErr w:type="spellEnd"/>
            <w:r w:rsidRPr="00400F96">
              <w:rPr>
                <w:rFonts w:ascii="Arial" w:hAnsi="Arial" w:cs="Arial"/>
                <w:b/>
                <w:bCs/>
                <w:sz w:val="20"/>
                <w:szCs w:val="20"/>
              </w:rPr>
              <w:t>-uncased</w:t>
            </w:r>
          </w:p>
        </w:tc>
      </w:tr>
      <w:tr w:rsidR="00C2649C" w:rsidRPr="00400F96" w14:paraId="7F44D4D8" w14:textId="77777777" w:rsidTr="00400F96">
        <w:tc>
          <w:tcPr>
            <w:tcW w:w="956" w:type="pct"/>
            <w:vAlign w:val="center"/>
          </w:tcPr>
          <w:p w14:paraId="19315700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Cobertura</w:t>
            </w:r>
            <w:proofErr w:type="spellEnd"/>
          </w:p>
        </w:tc>
        <w:tc>
          <w:tcPr>
            <w:tcW w:w="1147" w:type="pct"/>
            <w:vAlign w:val="center"/>
          </w:tcPr>
          <w:p w14:paraId="14E34CC2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Amplia</w:t>
            </w:r>
            <w:proofErr w:type="spellEnd"/>
            <w:r w:rsidRPr="00400F96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multilingüe</w:t>
            </w:r>
            <w:proofErr w:type="spellEnd"/>
            <w:r w:rsidRPr="00400F9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262" w:type="pct"/>
            <w:vAlign w:val="center"/>
          </w:tcPr>
          <w:p w14:paraId="6F045E77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Español</w:t>
            </w:r>
            <w:proofErr w:type="spellEnd"/>
            <w:r w:rsidRPr="00400F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nativo</w:t>
            </w:r>
            <w:proofErr w:type="spellEnd"/>
          </w:p>
        </w:tc>
        <w:tc>
          <w:tcPr>
            <w:tcW w:w="1635" w:type="pct"/>
            <w:vAlign w:val="center"/>
          </w:tcPr>
          <w:p w14:paraId="15A8F554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Español</w:t>
            </w:r>
            <w:proofErr w:type="spellEnd"/>
            <w:r w:rsidRPr="00400F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nativo</w:t>
            </w:r>
            <w:proofErr w:type="spellEnd"/>
          </w:p>
        </w:tc>
      </w:tr>
      <w:tr w:rsidR="00C2649C" w:rsidRPr="00400F96" w14:paraId="52F42AE6" w14:textId="77777777" w:rsidTr="00400F96">
        <w:tc>
          <w:tcPr>
            <w:tcW w:w="956" w:type="pct"/>
            <w:vAlign w:val="center"/>
          </w:tcPr>
          <w:p w14:paraId="0EA65D94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Precisión</w:t>
            </w:r>
            <w:proofErr w:type="spellEnd"/>
          </w:p>
        </w:tc>
        <w:tc>
          <w:tcPr>
            <w:tcW w:w="1147" w:type="pct"/>
            <w:vAlign w:val="center"/>
          </w:tcPr>
          <w:p w14:paraId="1F60BB07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Moderada</w:t>
            </w:r>
            <w:proofErr w:type="spellEnd"/>
          </w:p>
        </w:tc>
        <w:tc>
          <w:tcPr>
            <w:tcW w:w="1262" w:type="pct"/>
            <w:vAlign w:val="center"/>
          </w:tcPr>
          <w:p w14:paraId="5CF3C13A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  <w:tc>
          <w:tcPr>
            <w:tcW w:w="1635" w:type="pct"/>
            <w:vAlign w:val="center"/>
          </w:tcPr>
          <w:p w14:paraId="0E48A511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C2649C" w:rsidRPr="00400F96" w14:paraId="745C95AC" w14:textId="77777777" w:rsidTr="00400F96">
        <w:tc>
          <w:tcPr>
            <w:tcW w:w="956" w:type="pct"/>
            <w:vAlign w:val="center"/>
          </w:tcPr>
          <w:p w14:paraId="7C1E9543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Casing</w:t>
            </w:r>
          </w:p>
        </w:tc>
        <w:tc>
          <w:tcPr>
            <w:tcW w:w="1147" w:type="pct"/>
            <w:vAlign w:val="center"/>
          </w:tcPr>
          <w:p w14:paraId="3C513821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Sí</w:t>
            </w:r>
            <w:proofErr w:type="spellEnd"/>
          </w:p>
        </w:tc>
        <w:tc>
          <w:tcPr>
            <w:tcW w:w="1262" w:type="pct"/>
            <w:vAlign w:val="center"/>
          </w:tcPr>
          <w:p w14:paraId="12E32F85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Sí</w:t>
            </w:r>
            <w:proofErr w:type="spellEnd"/>
          </w:p>
        </w:tc>
        <w:tc>
          <w:tcPr>
            <w:tcW w:w="1635" w:type="pct"/>
            <w:vAlign w:val="center"/>
          </w:tcPr>
          <w:p w14:paraId="30A2B984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2649C" w:rsidRPr="00400F96" w14:paraId="4282A90B" w14:textId="77777777" w:rsidTr="00400F96">
        <w:tc>
          <w:tcPr>
            <w:tcW w:w="956" w:type="pct"/>
            <w:vAlign w:val="center"/>
          </w:tcPr>
          <w:p w14:paraId="1EE6E00C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WWM</w:t>
            </w:r>
          </w:p>
        </w:tc>
        <w:tc>
          <w:tcPr>
            <w:tcW w:w="1147" w:type="pct"/>
            <w:vAlign w:val="center"/>
          </w:tcPr>
          <w:p w14:paraId="1A2DE9E1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62" w:type="pct"/>
            <w:vAlign w:val="center"/>
          </w:tcPr>
          <w:p w14:paraId="6E721515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Sí</w:t>
            </w:r>
            <w:proofErr w:type="spellEnd"/>
          </w:p>
        </w:tc>
        <w:tc>
          <w:tcPr>
            <w:tcW w:w="1635" w:type="pct"/>
            <w:vAlign w:val="center"/>
          </w:tcPr>
          <w:p w14:paraId="299FB73F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2649C" w:rsidRPr="00400F96" w14:paraId="70ABDA80" w14:textId="77777777" w:rsidTr="00400F96">
        <w:tc>
          <w:tcPr>
            <w:tcW w:w="956" w:type="pct"/>
            <w:vAlign w:val="center"/>
          </w:tcPr>
          <w:p w14:paraId="299BEF07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 xml:space="preserve">Fine-tuned </w:t>
            </w: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400F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emociones</w:t>
            </w:r>
            <w:proofErr w:type="spellEnd"/>
          </w:p>
        </w:tc>
        <w:tc>
          <w:tcPr>
            <w:tcW w:w="1147" w:type="pct"/>
            <w:vAlign w:val="center"/>
          </w:tcPr>
          <w:p w14:paraId="5E2DA5D3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262" w:type="pct"/>
            <w:vAlign w:val="center"/>
          </w:tcPr>
          <w:p w14:paraId="183F7808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635" w:type="pct"/>
            <w:vAlign w:val="center"/>
          </w:tcPr>
          <w:p w14:paraId="55EC7F5B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Sí</w:t>
            </w:r>
            <w:proofErr w:type="spellEnd"/>
          </w:p>
        </w:tc>
      </w:tr>
      <w:tr w:rsidR="00C2649C" w:rsidRPr="00400F96" w14:paraId="365265BB" w14:textId="77777777" w:rsidTr="00400F96">
        <w:tc>
          <w:tcPr>
            <w:tcW w:w="956" w:type="pct"/>
            <w:vAlign w:val="center"/>
          </w:tcPr>
          <w:p w14:paraId="0BEA5385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r w:rsidRPr="00400F96">
              <w:rPr>
                <w:rFonts w:ascii="Arial" w:hAnsi="Arial" w:cs="Arial"/>
                <w:sz w:val="20"/>
                <w:szCs w:val="20"/>
              </w:rPr>
              <w:t>Tokenizer</w:t>
            </w:r>
          </w:p>
        </w:tc>
        <w:tc>
          <w:tcPr>
            <w:tcW w:w="1147" w:type="pct"/>
            <w:vAlign w:val="center"/>
          </w:tcPr>
          <w:p w14:paraId="3792C1E6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WordPiece</w:t>
            </w:r>
            <w:proofErr w:type="spellEnd"/>
          </w:p>
        </w:tc>
        <w:tc>
          <w:tcPr>
            <w:tcW w:w="1262" w:type="pct"/>
            <w:vAlign w:val="center"/>
          </w:tcPr>
          <w:p w14:paraId="14257152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WordPiece</w:t>
            </w:r>
            <w:proofErr w:type="spellEnd"/>
          </w:p>
        </w:tc>
        <w:tc>
          <w:tcPr>
            <w:tcW w:w="1635" w:type="pct"/>
            <w:vAlign w:val="center"/>
          </w:tcPr>
          <w:p w14:paraId="7B790551" w14:textId="77777777" w:rsidR="00C2649C" w:rsidRPr="00400F96" w:rsidRDefault="00C2649C" w:rsidP="00400F9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0F96">
              <w:rPr>
                <w:rFonts w:ascii="Arial" w:hAnsi="Arial" w:cs="Arial"/>
                <w:sz w:val="20"/>
                <w:szCs w:val="20"/>
              </w:rPr>
              <w:t>WordPiece</w:t>
            </w:r>
            <w:proofErr w:type="spellEnd"/>
          </w:p>
        </w:tc>
      </w:tr>
    </w:tbl>
    <w:p w14:paraId="4CCF2585" w14:textId="77777777" w:rsidR="00400F96" w:rsidRDefault="00400F96" w:rsidP="00400F96">
      <w:pPr>
        <w:rPr>
          <w:rFonts w:ascii="Arial" w:hAnsi="Arial" w:cs="Arial"/>
          <w:lang w:val="es-MX"/>
        </w:rPr>
      </w:pPr>
    </w:p>
    <w:p w14:paraId="666C032C" w14:textId="77777777" w:rsidR="00400F96" w:rsidRDefault="00400F96" w:rsidP="00400F96">
      <w:pPr>
        <w:rPr>
          <w:rFonts w:ascii="Arial" w:hAnsi="Arial" w:cs="Arial"/>
          <w:lang w:val="es-MX"/>
        </w:rPr>
      </w:pPr>
    </w:p>
    <w:p w14:paraId="3E2F6879" w14:textId="77777777" w:rsidR="00400F96" w:rsidRDefault="00400F96" w:rsidP="00400F96">
      <w:pPr>
        <w:rPr>
          <w:rFonts w:ascii="Arial" w:hAnsi="Arial" w:cs="Arial"/>
          <w:lang w:val="es-MX"/>
        </w:rPr>
      </w:pPr>
    </w:p>
    <w:p w14:paraId="12159007" w14:textId="30126591" w:rsidR="00030D4B" w:rsidRPr="00400F96" w:rsidRDefault="00000000" w:rsidP="00400F96">
      <w:pPr>
        <w:rPr>
          <w:rFonts w:ascii="Arial" w:hAnsi="Arial" w:cs="Arial"/>
          <w:b/>
          <w:bCs/>
          <w:lang w:val="es-MX"/>
        </w:rPr>
      </w:pPr>
      <w:r w:rsidRPr="00400F96">
        <w:rPr>
          <w:rFonts w:ascii="Arial" w:hAnsi="Arial" w:cs="Arial"/>
          <w:b/>
          <w:bCs/>
          <w:lang w:val="es-MX"/>
        </w:rPr>
        <w:lastRenderedPageBreak/>
        <w:t>Recomendaciones para textos en español mexicano</w:t>
      </w:r>
    </w:p>
    <w:p w14:paraId="7B13AABE" w14:textId="77777777" w:rsidR="00400F96" w:rsidRDefault="00000000" w:rsidP="00400F96">
      <w:pPr>
        <w:rPr>
          <w:rFonts w:ascii="Arial" w:hAnsi="Arial" w:cs="Arial"/>
          <w:lang w:val="es-MX"/>
        </w:rPr>
      </w:pPr>
      <w:r w:rsidRPr="00400F96">
        <w:rPr>
          <w:rFonts w:ascii="Arial" w:hAnsi="Arial" w:cs="Arial"/>
          <w:lang w:val="es-MX"/>
        </w:rPr>
        <w:t>Dado que los textos provienen de estudiantes universitarios en México, se recomienda:</w:t>
      </w:r>
    </w:p>
    <w:p w14:paraId="60430EE5" w14:textId="3C8A2E7D" w:rsidR="00030D4B" w:rsidRPr="00400F96" w:rsidRDefault="00000000" w:rsidP="00400F96">
      <w:pPr>
        <w:rPr>
          <w:rFonts w:ascii="Arial" w:hAnsi="Arial" w:cs="Arial"/>
          <w:lang w:val="es-MX"/>
        </w:rPr>
      </w:pPr>
      <w:r w:rsidRPr="00400F96">
        <w:rPr>
          <w:rFonts w:ascii="Arial" w:hAnsi="Arial" w:cs="Arial"/>
          <w:lang w:val="es-MX"/>
        </w:rPr>
        <w:t>1. pysentimiento/bert-base-spanish-uncased: Fine-tuned para emociones, alto rendimiento.</w:t>
      </w:r>
      <w:r w:rsidRPr="00400F96">
        <w:rPr>
          <w:rFonts w:ascii="Arial" w:hAnsi="Arial" w:cs="Arial"/>
          <w:lang w:val="es-MX"/>
        </w:rPr>
        <w:br/>
        <w:t>2. dccuchile/bert-base-spanish-wwm-cased: Español latinoamericano, requiere fine-tuning.</w:t>
      </w:r>
      <w:r w:rsidRPr="00400F96">
        <w:rPr>
          <w:rFonts w:ascii="Arial" w:hAnsi="Arial" w:cs="Arial"/>
          <w:lang w:val="es-MX"/>
        </w:rPr>
        <w:br/>
        <w:t>3. bert-base-multilingual-cased: Uso general, menos específico.</w:t>
      </w:r>
      <w:r w:rsidRPr="00400F96">
        <w:rPr>
          <w:rFonts w:ascii="Arial" w:hAnsi="Arial" w:cs="Arial"/>
          <w:lang w:val="es-MX"/>
        </w:rPr>
        <w:br/>
        <w:t>4. finiteautomata/beto-sentiment-analysis: Ya adaptado a tareas afectivas.</w:t>
      </w:r>
    </w:p>
    <w:sectPr w:rsidR="00030D4B" w:rsidRPr="00400F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2175100">
    <w:abstractNumId w:val="8"/>
  </w:num>
  <w:num w:numId="2" w16cid:durableId="204025034">
    <w:abstractNumId w:val="6"/>
  </w:num>
  <w:num w:numId="3" w16cid:durableId="280185132">
    <w:abstractNumId w:val="5"/>
  </w:num>
  <w:num w:numId="4" w16cid:durableId="193925099">
    <w:abstractNumId w:val="4"/>
  </w:num>
  <w:num w:numId="5" w16cid:durableId="1735007112">
    <w:abstractNumId w:val="7"/>
  </w:num>
  <w:num w:numId="6" w16cid:durableId="1121343488">
    <w:abstractNumId w:val="3"/>
  </w:num>
  <w:num w:numId="7" w16cid:durableId="1148591137">
    <w:abstractNumId w:val="2"/>
  </w:num>
  <w:num w:numId="8" w16cid:durableId="48187634">
    <w:abstractNumId w:val="1"/>
  </w:num>
  <w:num w:numId="9" w16cid:durableId="2360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D4B"/>
    <w:rsid w:val="00034616"/>
    <w:rsid w:val="0006063C"/>
    <w:rsid w:val="0015074B"/>
    <w:rsid w:val="002844A9"/>
    <w:rsid w:val="0029639D"/>
    <w:rsid w:val="00326F90"/>
    <w:rsid w:val="00400F96"/>
    <w:rsid w:val="00804F73"/>
    <w:rsid w:val="00897674"/>
    <w:rsid w:val="00AA1D8D"/>
    <w:rsid w:val="00B47730"/>
    <w:rsid w:val="00C2649C"/>
    <w:rsid w:val="00CB0664"/>
    <w:rsid w:val="00D047DC"/>
    <w:rsid w:val="00DB6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6C0A8"/>
  <w14:defaultImageDpi w14:val="300"/>
  <w15:docId w15:val="{458E39D6-AA69-A741-877F-90CEC71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YAEL MENDEZ - SANCHEZ</cp:lastModifiedBy>
  <cp:revision>5</cp:revision>
  <dcterms:created xsi:type="dcterms:W3CDTF">2013-12-23T23:15:00Z</dcterms:created>
  <dcterms:modified xsi:type="dcterms:W3CDTF">2025-05-30T19:00:00Z</dcterms:modified>
  <cp:category/>
</cp:coreProperties>
</file>